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</w:tcPr>
          <w:p>
            <w:pPr>
              <w:jc w:val="center"/>
            </w:pPr>
            <w:r>
              <w:rPr>
                <w:b/>
                <w:sz w:val="28"/>
              </w:rPr>
              <w:t>T.C.</w:t>
              <w:br/>
              <w:t>İNCİRLİOVA KAYMAKAMLIĞI</w:t>
              <w:br/>
              <w:t>ACARLAR İSTİKLAL İLKOKULU MÜDÜRLÜĞÜ</w:t>
              <w:br/>
              <w:t>TEBLİĞ VE TEBELLÜĞ BELGESİ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</w:tcPr>
          <w:p>
            <w:pPr>
              <w:jc w:val="center"/>
            </w:pPr>
            <w:r>
              <w:rPr>
                <w:b/>
              </w:rPr>
              <w:t>TEBLİĞ EDİLEN YAZININ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3345"/>
        <w:gridCol w:w="3345"/>
        <w:gridCol w:w="3345"/>
      </w:tblGrid>
      <w:tr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12"/>
              </w:rPr>
              <w:t>S.NO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24"/>
              </w:rPr>
              <w:t>TARİHİ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24"/>
              </w:rPr>
              <w:t>SAYISI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24"/>
              </w:rPr>
              <w:t>KONUSU</w:t>
            </w:r>
          </w:p>
        </w:tc>
      </w:tr>
      <w:tr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24"/>
              </w:rPr>
              <w:t>1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sz w:val="24"/>
              </w:rPr>
              <w:t>02.03.2020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sz w:val="24"/>
              </w:rPr>
              <w:t>12345678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sz w:val="24"/>
              </w:rPr>
              <w:t>Film Okuma Eğitimi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855"/>
        <w:gridCol w:w="3345"/>
        <w:gridCol w:w="3345"/>
      </w:tblGrid>
      <w:tr>
        <w:tc>
          <w:tcPr>
            <w:tcW w:type="dxa" w:w="3513"/>
          </w:tcPr>
          <w:p>
            <w:pPr>
              <w:jc w:val="center"/>
            </w:pPr>
            <w:r>
              <w:rPr>
                <w:b/>
                <w:sz w:val="24"/>
              </w:rPr>
              <w:t>TEBLİĞİN YERİ</w:t>
            </w:r>
          </w:p>
        </w:tc>
        <w:tc>
          <w:tcPr>
            <w:tcW w:type="dxa" w:w="3513"/>
          </w:tcPr>
          <w:p>
            <w:pPr>
              <w:jc w:val="center"/>
            </w:pPr>
            <w:r>
              <w:rPr>
                <w:b/>
                <w:sz w:val="24"/>
              </w:rPr>
              <w:t>TEBLİĞİN TARİHİ</w:t>
            </w:r>
          </w:p>
        </w:tc>
        <w:tc>
          <w:tcPr>
            <w:tcW w:type="dxa" w:w="3513"/>
          </w:tcPr>
          <w:p>
            <w:pPr>
              <w:jc w:val="center"/>
            </w:pPr>
            <w:r>
              <w:rPr>
                <w:b/>
                <w:sz w:val="24"/>
              </w:rPr>
              <w:t>TEBLİĞ SAATİ</w:t>
            </w:r>
          </w:p>
        </w:tc>
      </w:tr>
      <w:tr>
        <w:tc>
          <w:tcPr>
            <w:tcW w:type="dxa" w:w="3513"/>
          </w:tcPr>
          <w:p>
            <w:pPr>
              <w:jc w:val="center"/>
            </w:pPr>
            <w:r>
              <w:rPr>
                <w:sz w:val="24"/>
              </w:rPr>
              <w:t>Acarlar İstiklal İ.O.</w:t>
            </w:r>
          </w:p>
        </w:tc>
        <w:tc>
          <w:tcPr>
            <w:tcW w:type="dxa" w:w="3513"/>
          </w:tcPr>
          <w:p>
            <w:pPr>
              <w:jc w:val="center"/>
            </w:pPr>
            <w:r>
              <w:rPr>
                <w:sz w:val="24"/>
              </w:rPr>
              <w:t>03.03.2020</w:t>
            </w:r>
          </w:p>
        </w:tc>
        <w:tc>
          <w:tcPr>
            <w:tcW w:type="dxa" w:w="3513"/>
          </w:tcPr>
          <w:p>
            <w:pPr>
              <w:jc w:val="center"/>
            </w:pPr>
            <w:r>
              <w:rPr>
                <w:sz w:val="24"/>
              </w:rPr>
              <w:t>10.00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</w:tcPr>
          <w:p>
            <w:pPr>
              <w:jc w:val="center"/>
            </w:pPr>
            <w:r>
              <w:rPr>
                <w:b/>
              </w:rPr>
              <w:t>TEBLİĞ EDEN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3345"/>
        <w:gridCol w:w="3345"/>
        <w:gridCol w:w="3345"/>
      </w:tblGrid>
      <w:tr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12"/>
              </w:rPr>
              <w:t>S.NO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24"/>
              </w:rPr>
              <w:t>ADI SOYADI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24"/>
              </w:rPr>
              <w:t>GÖREVİ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24"/>
              </w:rPr>
              <w:t>İMZA</w:t>
            </w:r>
          </w:p>
        </w:tc>
      </w:tr>
      <w:tr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24"/>
              </w:rPr>
              <w:t>1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sz w:val="24"/>
              </w:rPr>
              <w:t>Erkan SARI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sz w:val="24"/>
              </w:rPr>
              <w:t>Okul Müdürü</w:t>
            </w:r>
          </w:p>
        </w:tc>
        <w:tc>
          <w:tcPr>
            <w:tcW w:type="dxa" w:w="2635"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</w:tcPr>
          <w:p>
            <w:pPr>
              <w:jc w:val="center"/>
            </w:pPr>
            <w:r>
              <w:rPr>
                <w:b/>
                <w:sz w:val="24"/>
              </w:rPr>
              <w:t>TEBELLÜĞ EDEN</w:t>
            </w:r>
          </w:p>
        </w:tc>
      </w:tr>
      <w:tr>
        <w:tc>
          <w:tcPr>
            <w:tcW w:type="dxa" w:w="10540"/>
          </w:tcPr>
          <w:p>
            <w:pPr>
              <w:jc w:val="center"/>
            </w:pPr>
            <w:r>
              <w:rPr>
                <w:b/>
                <w:sz w:val="24"/>
              </w:rPr>
              <w:t>TARİH SAYI VE KONUSU BELİRTİLEN</w:t>
              <w:br/>
              <w:br/>
              <w:t>YAZIYI OKUDUM VE BİLGİ EDİNDİM.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3345"/>
        <w:gridCol w:w="3345"/>
        <w:gridCol w:w="3345"/>
      </w:tblGrid>
      <w:tr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12"/>
              </w:rPr>
              <w:t>S.NO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24"/>
              </w:rPr>
              <w:t>ADI SOYADI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24"/>
              </w:rPr>
              <w:t>GÖREVİ</w:t>
            </w:r>
          </w:p>
        </w:tc>
        <w:tc>
          <w:tcPr>
            <w:tcW w:type="dxa" w:w="2635"/>
          </w:tcPr>
          <w:p>
            <w:pPr>
              <w:jc w:val="center"/>
            </w:pPr>
            <w:r>
              <w:rPr>
                <w:b/>
                <w:sz w:val="24"/>
              </w:rPr>
              <w:t>İMZA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10"/>
        <w:gridCol w:w="3345"/>
        <w:gridCol w:w="3345"/>
        <w:gridCol w:w="3345"/>
      </w:tblGrid>
      <w:tr>
        <w:tc>
          <w:tcPr>
            <w:tcW w:type="dxa" w:w="2635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2635"/>
          </w:tcPr>
          <w:p>
            <w:pPr>
              <w:jc w:val="left"/>
            </w:pPr>
            <w:r>
              <w:rPr>
                <w:sz w:val="24"/>
              </w:rPr>
              <w:t>Ahmet ÇALIŞKAN</w:t>
            </w:r>
          </w:p>
        </w:tc>
        <w:tc>
          <w:tcPr>
            <w:tcW w:type="dxa" w:w="2635"/>
          </w:tcPr>
          <w:p>
            <w:pPr>
              <w:jc w:val="left"/>
            </w:pPr>
            <w:r>
              <w:rPr>
                <w:sz w:val="24"/>
              </w:rPr>
              <w:t>Sınıf Öğretmeni</w:t>
            </w:r>
          </w:p>
        </w:tc>
        <w:tc>
          <w:tcPr>
            <w:tcW w:type="dxa" w:w="2635"/>
          </w:tcPr>
          <w:p/>
        </w:tc>
      </w:tr>
    </w:tbl>
    <w:sectPr w:rsidR="00FC693F" w:rsidRPr="0006063C" w:rsidSect="00034616">
      <w:pgSz w:w="12240" w:h="15840"/>
      <w:pgMar w:top="567" w:right="850" w:bottom="56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